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51263" w:rsidP="007B1123" w14:paraId="311D43FC" w14:textId="77777777">
      <w:pPr>
        <w:pStyle w:val="Heading2"/>
      </w:pPr>
      <w:r>
        <w:t>AREESH RAJAN</w:t>
      </w:r>
    </w:p>
    <w:p w:rsidR="00C51263" w14:paraId="4AC5DD9B" w14:textId="77777777">
      <w:r>
        <w:t>+919738404441 | harry.areesh@gmail.com</w:t>
      </w:r>
    </w:p>
    <w:p w:rsidR="00C51263" w14:paraId="23D372F4" w14:textId="77777777">
      <w:pPr>
        <w:pStyle w:val="Heading2"/>
      </w:pPr>
      <w:r>
        <w:t>SUMMARY</w:t>
      </w:r>
    </w:p>
    <w:p w:rsidR="0093345D" w14:paraId="01EDC6D9" w14:textId="777777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3345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Accomplished Networking, Cloud, and DevOps Engineer with 13+ years of experience optimizing IT infrastructure and automating deployment pipelines. Proven expertise in A</w:t>
      </w:r>
      <w:r w:rsidR="00CA30C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zure</w:t>
      </w:r>
      <w:r w:rsidRPr="0093345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cloud services. Skilled in leveraging Jenkins for continuous integration and delivering efficient, scalable solutions.</w:t>
      </w:r>
    </w:p>
    <w:p w:rsidR="00CF00E5" w:rsidRPr="00CF00E5" w:rsidP="00CF00E5" w14:paraId="19F21BE5" w14:textId="77777777"/>
    <w:p w:rsidR="00C51263" w14:paraId="7824E859" w14:textId="77777777">
      <w:pPr>
        <w:pStyle w:val="Heading2"/>
      </w:pPr>
      <w:r>
        <w:t>PROFESSIONAL EXPERIENCE</w:t>
      </w:r>
    </w:p>
    <w:p w:rsidR="00C51263" w:rsidRPr="0093345D" w14:paraId="3AF28C1A" w14:textId="77777777">
      <w:pPr>
        <w:rPr>
          <w:b/>
        </w:rPr>
      </w:pPr>
      <w:r>
        <w:rPr>
          <w:b/>
        </w:rPr>
        <w:br/>
      </w:r>
      <w:r w:rsidR="00AB341C">
        <w:rPr>
          <w:b/>
        </w:rPr>
        <w:t xml:space="preserve">Azure </w:t>
      </w:r>
      <w:r w:rsidRPr="0093345D" w:rsidR="003E29BE">
        <w:rPr>
          <w:b/>
        </w:rPr>
        <w:t>Cloud</w:t>
      </w:r>
      <w:r w:rsidR="007B1123">
        <w:rPr>
          <w:b/>
        </w:rPr>
        <w:t xml:space="preserve"> </w:t>
      </w:r>
      <w:r w:rsidR="00CF00E5">
        <w:rPr>
          <w:b/>
        </w:rPr>
        <w:t xml:space="preserve">DevOps </w:t>
      </w:r>
      <w:r w:rsidRPr="0093345D" w:rsidR="003E29BE">
        <w:rPr>
          <w:b/>
        </w:rPr>
        <w:t>Engineer | AT&amp;T Communication Pvt. Ltd. | Feb 2022 – June 2024</w:t>
      </w:r>
    </w:p>
    <w:p w:rsidR="00CA30CB" w:rsidP="00CA30CB" w14:paraId="05F59F56" w14:textId="77777777">
      <w:pPr>
        <w:pStyle w:val="ListParagraph"/>
        <w:numPr>
          <w:ilvl w:val="0"/>
          <w:numId w:val="10"/>
        </w:numPr>
      </w:pPr>
      <w:r>
        <w:t>Proficient in leveraging Azure PaaS services to build scalable and efficient cloud solutions.</w:t>
      </w:r>
    </w:p>
    <w:p w:rsidR="00CA30CB" w:rsidP="00CA30CB" w14:paraId="3AEE4A35" w14:textId="77777777">
      <w:pPr>
        <w:pStyle w:val="ListParagraph"/>
        <w:numPr>
          <w:ilvl w:val="0"/>
          <w:numId w:val="10"/>
        </w:numPr>
      </w:pPr>
      <w:r>
        <w:t>Demonstrated expertise in Azure networking, including the configuration of virtual networks, firewalls, load balancers, and VPNs.</w:t>
      </w:r>
    </w:p>
    <w:p w:rsidR="00CA30CB" w:rsidP="00CA30CB" w14:paraId="62A1B449" w14:textId="77777777">
      <w:pPr>
        <w:pStyle w:val="ListParagraph"/>
        <w:numPr>
          <w:ilvl w:val="0"/>
          <w:numId w:val="10"/>
        </w:numPr>
      </w:pPr>
      <w:r>
        <w:t>Successfully migrated and transformed complex systems to the cloud using Azure tools and best practices.</w:t>
      </w:r>
    </w:p>
    <w:p w:rsidR="00CA30CB" w:rsidP="00CA30CB" w14:paraId="708E36F9" w14:textId="77777777">
      <w:pPr>
        <w:pStyle w:val="ListParagraph"/>
        <w:numPr>
          <w:ilvl w:val="0"/>
          <w:numId w:val="10"/>
        </w:numPr>
      </w:pPr>
      <w:r>
        <w:t>Experienced in utilizing GitHub for continuous integration, continuous delivery, pipelines, and Git version control.</w:t>
      </w:r>
    </w:p>
    <w:p w:rsidR="00CA30CB" w:rsidP="00CA30CB" w14:paraId="1ADFE239" w14:textId="77777777">
      <w:pPr>
        <w:pStyle w:val="ListParagraph"/>
        <w:numPr>
          <w:ilvl w:val="0"/>
          <w:numId w:val="10"/>
        </w:numPr>
      </w:pPr>
      <w:r>
        <w:t>Skilled in Infrastructure as Code (Azure Resource Manager) to automate cloud resource provisioning and deployment.</w:t>
      </w:r>
    </w:p>
    <w:p w:rsidR="00CA30CB" w:rsidP="00CA30CB" w14:paraId="19F6709D" w14:textId="77777777">
      <w:pPr>
        <w:pStyle w:val="ListParagraph"/>
        <w:numPr>
          <w:ilvl w:val="0"/>
          <w:numId w:val="10"/>
        </w:numPr>
      </w:pPr>
      <w:r>
        <w:t>Proficient in automation scripting with PowerShell and Azure CLI to streamline workflows and improve efficiency.</w:t>
      </w:r>
      <w:r w:rsidRPr="00CF00E5">
        <w:t xml:space="preserve"> </w:t>
      </w:r>
    </w:p>
    <w:p w:rsidR="00CA30CB" w:rsidP="00CA30CB" w14:paraId="1E4AEA97" w14:textId="77777777">
      <w:pPr>
        <w:pStyle w:val="ListParagraph"/>
      </w:pPr>
    </w:p>
    <w:p w:rsidR="00CA30CB" w:rsidRPr="00CF00E5" w:rsidP="00CA30CB" w14:paraId="3B165522" w14:textId="77777777">
      <w:pPr>
        <w:pStyle w:val="ListParagraph"/>
      </w:pPr>
    </w:p>
    <w:p w:rsidR="00C51263" w:rsidRPr="0093345D" w14:paraId="62CCCE9E" w14:textId="77777777">
      <w:pPr>
        <w:rPr>
          <w:b/>
        </w:rPr>
      </w:pPr>
      <w:r w:rsidRPr="0093345D">
        <w:rPr>
          <w:b/>
        </w:rPr>
        <w:t>Cloud Azure Monitoring Engineer | AT&amp;T Communication Pvt. Ltd. | June 2020 – Feb 2022</w:t>
      </w:r>
    </w:p>
    <w:p w:rsidR="0093345D" w:rsidRPr="0093345D" w:rsidP="0093345D" w14:paraId="661F785C" w14:textId="77777777">
      <w:pPr>
        <w:pStyle w:val="ListParagraph"/>
        <w:numPr>
          <w:ilvl w:val="0"/>
          <w:numId w:val="10"/>
        </w:numPr>
      </w:pPr>
      <w:r w:rsidRPr="0093345D">
        <w:t>Proactively monitored and optimized Azure cloud services to ensure optimal performance and availability.</w:t>
      </w:r>
    </w:p>
    <w:p w:rsidR="0093345D" w:rsidRPr="0093345D" w:rsidP="0093345D" w14:paraId="60595004" w14:textId="77777777">
      <w:pPr>
        <w:pStyle w:val="ListParagraph"/>
        <w:numPr>
          <w:ilvl w:val="0"/>
          <w:numId w:val="10"/>
        </w:numPr>
      </w:pPr>
      <w:r w:rsidRPr="0093345D">
        <w:t>Implemented robust monitoring solutions leveraging Azure Monitor and Log Analytics, resulting in a 30% reduction in mean time to repair (MTTR).</w:t>
      </w:r>
    </w:p>
    <w:p w:rsidR="00C51263" w:rsidP="0093345D" w14:paraId="5D5F8730" w14:textId="77777777">
      <w:pPr>
        <w:pStyle w:val="ListParagraph"/>
        <w:numPr>
          <w:ilvl w:val="0"/>
          <w:numId w:val="10"/>
        </w:numPr>
      </w:pPr>
      <w:r w:rsidRPr="0093345D">
        <w:t xml:space="preserve">Collaborated effectively with DevOps and engineering teams to optimize cloud </w:t>
      </w:r>
      <w:r>
        <w:t>r</w:t>
      </w:r>
      <w:r w:rsidRPr="0093345D">
        <w:t>esource utilization and drive cost savings.</w:t>
      </w:r>
    </w:p>
    <w:p w:rsidR="00CF00E5" w14:paraId="34D21F32" w14:textId="77777777">
      <w:pPr>
        <w:rPr>
          <w:b/>
        </w:rPr>
      </w:pPr>
    </w:p>
    <w:p w:rsidR="00CF00E5" w14:paraId="7C038412" w14:textId="77777777">
      <w:pPr>
        <w:rPr>
          <w:b/>
        </w:rPr>
      </w:pPr>
    </w:p>
    <w:p w:rsidR="00C51263" w:rsidRPr="0093345D" w14:paraId="2DEEAE9C" w14:textId="77777777">
      <w:pPr>
        <w:rPr>
          <w:b/>
        </w:rPr>
      </w:pPr>
      <w:r w:rsidRPr="0093345D">
        <w:rPr>
          <w:b/>
        </w:rPr>
        <w:t>Senior SDWAN Engineer and Lead | AT&amp;T Communication Pvt. Ltd. | Mar 2013 – June 2020</w:t>
      </w:r>
    </w:p>
    <w:p w:rsidR="0093345D" w:rsidP="0093345D" w14:paraId="38AD6B1E" w14:textId="77777777">
      <w:pPr>
        <w:pStyle w:val="ListParagraph"/>
        <w:numPr>
          <w:ilvl w:val="0"/>
          <w:numId w:val="12"/>
        </w:numPr>
      </w:pPr>
      <w:r>
        <w:t>Successfully managed and optimized day-to-day SD-WAN operations, resolving connectivity and performance issues promptly.</w:t>
      </w:r>
    </w:p>
    <w:p w:rsidR="0093345D" w:rsidP="0093345D" w14:paraId="6FF32C92" w14:textId="77777777">
      <w:pPr>
        <w:pStyle w:val="ListParagraph"/>
        <w:numPr>
          <w:ilvl w:val="0"/>
          <w:numId w:val="12"/>
        </w:numPr>
      </w:pPr>
      <w:r>
        <w:t>Provided technical leadership and mentorship to L1 Network Engineers, fostering professional development and knowledge sharing.</w:t>
      </w:r>
    </w:p>
    <w:p w:rsidR="0093345D" w:rsidP="0093345D" w14:paraId="5F01D29A" w14:textId="77777777">
      <w:pPr>
        <w:pStyle w:val="ListParagraph"/>
        <w:numPr>
          <w:ilvl w:val="0"/>
          <w:numId w:val="12"/>
        </w:numPr>
      </w:pPr>
      <w:r>
        <w:t>Proactively maintained network stability through regular audits and performance checks, ensuring optimal network performance.</w:t>
      </w:r>
    </w:p>
    <w:p w:rsidR="0093345D" w:rsidP="0093345D" w14:paraId="63F937A2" w14:textId="77777777">
      <w:pPr>
        <w:pStyle w:val="ListParagraph"/>
        <w:numPr>
          <w:ilvl w:val="0"/>
          <w:numId w:val="12"/>
        </w:numPr>
      </w:pPr>
      <w:r>
        <w:t>Led a successful major transformation project, overseeing a seamless transition and achieving a 100% success rate in ORT testing.</w:t>
      </w:r>
    </w:p>
    <w:p w:rsidR="00C51263" w:rsidP="0093345D" w14:paraId="6AD82BF3" w14:textId="77777777">
      <w:pPr>
        <w:pStyle w:val="ListParagraph"/>
        <w:numPr>
          <w:ilvl w:val="0"/>
          <w:numId w:val="12"/>
        </w:numPr>
      </w:pPr>
      <w:r>
        <w:t xml:space="preserve">Demonstrated expertise in managing and troubleshooting a variety of Cisco devices, including L2/L3 Switches, Routers, and </w:t>
      </w:r>
      <w:r>
        <w:t>Viptella</w:t>
      </w:r>
      <w:r>
        <w:t>.</w:t>
      </w:r>
    </w:p>
    <w:p w:rsidR="0093345D" w:rsidP="0093345D" w14:paraId="021AEAEA" w14:textId="77777777">
      <w:pPr>
        <w:pStyle w:val="ListParagraph"/>
      </w:pPr>
    </w:p>
    <w:p w:rsidR="00C51263" w:rsidRPr="0093345D" w14:paraId="5DB2BA32" w14:textId="77777777">
      <w:pPr>
        <w:rPr>
          <w:b/>
        </w:rPr>
      </w:pPr>
      <w:r w:rsidRPr="0093345D">
        <w:rPr>
          <w:b/>
        </w:rPr>
        <w:t>Network Support Engineer | Tejashwini and Apex (Wipro Franchise) | June 2010 – Feb 2013</w:t>
      </w:r>
    </w:p>
    <w:p w:rsidR="001B516F" w:rsidP="001B516F" w14:paraId="2C9DE9EF" w14:textId="77777777">
      <w:pPr>
        <w:pStyle w:val="Heading2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3345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Successfully diagnosed and resolved complex network-related issues for clients, ensuring optimal network performance and uptime.</w:t>
      </w:r>
    </w:p>
    <w:p w:rsidR="001B516F" w:rsidP="001B516F" w14:paraId="4124312B" w14:textId="77777777">
      <w:pPr>
        <w:pStyle w:val="Heading2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3345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Collaborated effectively with support teams to troubleshoot and resolve network outages and complex networking challenges.</w:t>
      </w:r>
    </w:p>
    <w:p w:rsidR="0093345D" w:rsidP="001B516F" w14:paraId="247F1311" w14:textId="77777777">
      <w:pPr>
        <w:pStyle w:val="Heading2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3345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Provided expert support for network infrastructure, including routers, switches, and firewalls, to maintain network stability and security.</w:t>
      </w:r>
    </w:p>
    <w:p w:rsidR="00CF00E5" w:rsidRPr="00CF00E5" w:rsidP="00CF00E5" w14:paraId="3A0B41DA" w14:textId="77777777"/>
    <w:p w:rsidR="00C51263" w:rsidRPr="001B516F" w:rsidP="0093345D" w14:paraId="5CEA1765" w14:textId="77777777">
      <w:pPr>
        <w:pStyle w:val="Heading2"/>
      </w:pPr>
      <w:r>
        <w:t>TECHNICAL SKILLS</w:t>
      </w:r>
      <w:r w:rsidR="001B516F">
        <w:br/>
      </w:r>
    </w:p>
    <w:p w:rsidR="001B516F" w:rsidRPr="001B516F" w:rsidP="001B516F" w14:paraId="1B90574F" w14:textId="77777777">
      <w:pPr>
        <w:pStyle w:val="Heading2"/>
        <w:numPr>
          <w:ilvl w:val="0"/>
          <w:numId w:val="15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B516F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Operating Systems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Proficient in RHEL, CentOS, Ubuntu, and Windows environments.</w:t>
      </w:r>
    </w:p>
    <w:p w:rsidR="001B516F" w:rsidRPr="001B516F" w:rsidP="001B516F" w14:paraId="0B722E78" w14:textId="77777777">
      <w:pPr>
        <w:pStyle w:val="Heading2"/>
        <w:numPr>
          <w:ilvl w:val="0"/>
          <w:numId w:val="15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B516F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Version Control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Experienced in using Git and GitHub for collaborative development and code management.</w:t>
      </w:r>
    </w:p>
    <w:p w:rsidR="001B516F" w:rsidRPr="001B516F" w:rsidP="001B516F" w14:paraId="366D70FC" w14:textId="77777777">
      <w:pPr>
        <w:pStyle w:val="Heading2"/>
        <w:numPr>
          <w:ilvl w:val="0"/>
          <w:numId w:val="15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B516F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CI/CD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Skilled in automating build, test, and deployment processes using Jenkins.</w:t>
      </w:r>
    </w:p>
    <w:p w:rsidR="001B516F" w:rsidRPr="001B516F" w:rsidP="001B516F" w14:paraId="1F9440A7" w14:textId="77777777">
      <w:pPr>
        <w:pStyle w:val="Heading2"/>
        <w:numPr>
          <w:ilvl w:val="0"/>
          <w:numId w:val="15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B516F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Infrastructure as Code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Adept at managing infrastructure using Terraform for efficient and scalable deployments.</w:t>
      </w:r>
    </w:p>
    <w:p w:rsidR="001B516F" w:rsidRPr="001B516F" w:rsidP="001B516F" w14:paraId="1580F6A0" w14:textId="77777777">
      <w:pPr>
        <w:pStyle w:val="Heading2"/>
        <w:numPr>
          <w:ilvl w:val="0"/>
          <w:numId w:val="15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B516F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Cloud Platforms: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Well-versed in AWS and Azure cloud services, including EC2, S3, VPC, and more.</w:t>
      </w:r>
    </w:p>
    <w:p w:rsidR="001B516F" w:rsidRPr="001B516F" w:rsidP="001B516F" w14:paraId="0F821532" w14:textId="77777777">
      <w:pPr>
        <w:pStyle w:val="Heading2"/>
        <w:numPr>
          <w:ilvl w:val="0"/>
          <w:numId w:val="15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B516F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Monitoring Tools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Experienced in using Splunk, Netcool, CloudWatch, and 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LiveNX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real-time monitoring and troubleshooting.</w:t>
      </w:r>
    </w:p>
    <w:p w:rsidR="001B516F" w:rsidP="001B516F" w14:paraId="0C73D411" w14:textId="77777777">
      <w:pPr>
        <w:pStyle w:val="Heading2"/>
        <w:numPr>
          <w:ilvl w:val="0"/>
          <w:numId w:val="15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B516F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Networking</w:t>
      </w:r>
      <w:r w:rsidRPr="001B516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Proficient in TCP/IP, UDP, Switching, Routing, VPNs, Load Balancing, DNS, and SD-WAN technologies (Viptela, VeloCloud).</w:t>
      </w:r>
    </w:p>
    <w:p w:rsidR="001B516F" w:rsidRPr="001B516F" w:rsidP="001B516F" w14:paraId="529B4CCB" w14:textId="77777777"/>
    <w:p w:rsidR="001B516F" w:rsidP="001B516F" w14:paraId="2ADDDF90" w14:textId="77777777">
      <w:pPr>
        <w:pStyle w:val="Heading2"/>
      </w:pPr>
    </w:p>
    <w:p w:rsidR="001B516F" w:rsidRPr="001B516F" w:rsidP="00CF00E5" w14:paraId="1CD66CA9" w14:textId="77777777">
      <w:pPr>
        <w:pStyle w:val="Heading2"/>
      </w:pPr>
      <w:r>
        <w:t>RECOGNITION AND ACHIEVEMENTS</w:t>
      </w:r>
    </w:p>
    <w:p w:rsidR="001B516F" w:rsidP="001B516F" w14:paraId="69133E99" w14:textId="77777777">
      <w:pPr>
        <w:pStyle w:val="ListParagraph"/>
        <w:numPr>
          <w:ilvl w:val="0"/>
          <w:numId w:val="19"/>
        </w:numPr>
      </w:pPr>
      <w:r>
        <w:t>Awarded with prestigious certificates and honors from AT&amp;T for exceptional client service and satisfaction.</w:t>
      </w:r>
    </w:p>
    <w:p w:rsidR="001B516F" w:rsidP="001B516F" w14:paraId="22555E0F" w14:textId="77777777">
      <w:pPr>
        <w:pStyle w:val="ListParagraph"/>
        <w:numPr>
          <w:ilvl w:val="0"/>
          <w:numId w:val="19"/>
        </w:numPr>
      </w:pPr>
      <w:r>
        <w:t>Demonstrated strong leadership skills by managing and mentoring offshore vendor teams to deliver 24/7 support and maintain high service levels.</w:t>
      </w:r>
    </w:p>
    <w:p w:rsidR="00C51263" w:rsidP="001B516F" w14:paraId="40061D32" w14:textId="77777777">
      <w:pPr>
        <w:pStyle w:val="ListParagraph"/>
        <w:numPr>
          <w:ilvl w:val="0"/>
          <w:numId w:val="19"/>
        </w:numPr>
      </w:pPr>
      <w:r>
        <w:t>Successfully executed critical transformation projects with a proven track record of seamless service transitions and minimal disruption.</w:t>
      </w:r>
    </w:p>
    <w:p w:rsidR="00C51263" w14:paraId="459AE666" w14:textId="77777777">
      <w:pPr>
        <w:pStyle w:val="Heading2"/>
      </w:pPr>
      <w:r>
        <w:br/>
      </w:r>
      <w:r w:rsidR="003E29BE">
        <w:t>CERTIFICATIONS</w:t>
      </w:r>
    </w:p>
    <w:p w:rsidR="00CF00E5" w:rsidP="00CF00E5" w14:paraId="6285ABB9" w14:textId="77777777">
      <w:pPr>
        <w:pStyle w:val="ListParagraph"/>
        <w:numPr>
          <w:ilvl w:val="0"/>
          <w:numId w:val="19"/>
        </w:numPr>
      </w:pPr>
      <w:r>
        <w:t>Cisco Certified (R&amp;S) – CCNA</w:t>
      </w:r>
    </w:p>
    <w:p w:rsidR="00CF00E5" w:rsidP="00CF00E5" w14:paraId="3D19BBCA" w14:textId="77777777">
      <w:pPr>
        <w:pStyle w:val="ListParagraph"/>
        <w:numPr>
          <w:ilvl w:val="0"/>
          <w:numId w:val="19"/>
        </w:numPr>
      </w:pPr>
      <w:r>
        <w:t xml:space="preserve"> Juniper Networks Certified Associate (JNCIA)</w:t>
      </w:r>
    </w:p>
    <w:p w:rsidR="00C51263" w:rsidP="00CF00E5" w14:paraId="1F45F739" w14:textId="77777777">
      <w:pPr>
        <w:pStyle w:val="ListParagraph"/>
        <w:numPr>
          <w:ilvl w:val="0"/>
          <w:numId w:val="19"/>
        </w:numPr>
      </w:pPr>
      <w:r>
        <w:t>Azure Fundamentals</w:t>
      </w:r>
      <w:r w:rsidR="001B516F">
        <w:br/>
      </w:r>
    </w:p>
    <w:p w:rsidR="00C51263" w14:paraId="5A29FA15" w14:textId="77777777">
      <w:pPr>
        <w:pStyle w:val="Heading2"/>
      </w:pPr>
      <w:r>
        <w:t>EDUCATION</w:t>
      </w:r>
    </w:p>
    <w:p w:rsidR="00CF00E5" w:rsidP="00CF00E5" w14:paraId="176BD032" w14:textId="77777777">
      <w:pPr>
        <w:pStyle w:val="ListParagraph"/>
        <w:numPr>
          <w:ilvl w:val="0"/>
          <w:numId w:val="21"/>
        </w:numPr>
      </w:pPr>
      <w:r>
        <w:t>Executive MBA in IT-Project Management</w:t>
      </w:r>
    </w:p>
    <w:p w:rsidR="00C51263" w:rsidP="00CF00E5" w14:paraId="1E1EDC77" w14:textId="2FE77D12">
      <w:pPr>
        <w:pStyle w:val="ListParagraph"/>
        <w:numPr>
          <w:ilvl w:val="0"/>
          <w:numId w:val="21"/>
        </w:numPr>
      </w:pPr>
      <w:r>
        <w:t>BTEC Higher National Diploma in Information Technology</w:t>
      </w:r>
    </w:p>
    <w:p w:rsidR="008D31E2" w:rsidP="008D31E2" w14:paraId="5EB5F201" w14:textId="67B607D7"/>
    <w:p w:rsidR="008D31E2" w:rsidP="008D31E2" w14:paraId="4D57B7B2" w14:textId="392EF36B"/>
    <w:p w:rsidR="008D31E2" w:rsidP="008D31E2" w14:paraId="593D1BD9" w14:textId="186234B8"/>
    <w:p w:rsidR="008D31E2" w:rsidP="008D31E2" w14:paraId="0A8D2501" w14:textId="63D146A4"/>
    <w:p w:rsidR="008D31E2" w:rsidP="008D31E2" w14:paraId="6E8FF304" w14:textId="236AE0CF"/>
    <w:p w:rsidR="008D31E2" w:rsidP="008D31E2" w14:paraId="563F1E85" w14:textId="4E82AC6E"/>
    <w:p w:rsidR="008D31E2" w:rsidP="008D31E2" w14:paraId="061DE92E" w14:textId="44874ECB"/>
    <w:p w:rsidR="008D31E2" w:rsidP="008D31E2" w14:paraId="15E6ADB8" w14:textId="4DA33BDE"/>
    <w:p w:rsidR="008D31E2" w:rsidP="008D31E2" w14:paraId="0A3C8D31" w14:textId="50014699"/>
    <w:p w:rsidR="008D31E2" w:rsidP="008D31E2" w14:paraId="5BFE4574" w14:textId="44BB663B"/>
    <w:p w:rsidR="008D31E2" w:rsidP="008D31E2" w14:paraId="644DBF45" w14:textId="15AFB21B"/>
    <w:p w:rsidR="008D31E2" w:rsidP="008D31E2" w14:paraId="105068D7" w14:textId="77D2A7F7"/>
    <w:p w:rsidR="008D31E2" w:rsidP="008D31E2" w14:paraId="6782A0D8" w14:textId="196170E3"/>
    <w:p w:rsidR="008D31E2" w:rsidP="008D31E2" w14:paraId="4A3475F4" w14:textId="599DE20A"/>
    <w:p w:rsidR="008D31E2" w:rsidP="008D31E2" w14:paraId="18F56FA7" w14:textId="1AC9213A"/>
    <w:p w:rsidR="008D31E2" w:rsidP="008D31E2" w14:paraId="310C7375" w14:textId="45B60A9F"/>
    <w:p w:rsidR="008D31E2" w:rsidP="008D31E2" w14:paraId="73C25BA9" w14:textId="024363CD"/>
    <w:p w:rsidR="008D31E2" w:rsidP="008D31E2" w14:paraId="6E585742" w14:textId="4E186A20"/>
    <w:p w:rsidR="008D31E2" w:rsidP="008D31E2" w14:paraId="19AC34CE" w14:textId="7E727AE1"/>
    <w:p w:rsidR="008D31E2" w:rsidP="008D31E2" w14:paraId="08E104D9" w14:textId="3B83BD18"/>
    <w:p w:rsidR="008D31E2" w:rsidP="008D31E2" w14:paraId="47FA0767" w14:textId="5DFAD169"/>
    <w:p w:rsidR="008D31E2" w:rsidP="008D31E2" w14:paraId="7A407E8F" w14:textId="174436DA"/>
    <w:p w:rsidR="008D31E2" w:rsidP="008D31E2" w14:paraId="2EF90943" w14:textId="22E50E6E"/>
    <w:p w:rsidR="008D31E2" w:rsidP="008D31E2" w14:paraId="4867698D" w14:textId="42492D06"/>
    <w:p w:rsidR="008D31E2" w:rsidP="008D31E2" w14:paraId="0C51211D" w14:textId="1F701886"/>
    <w:p w:rsidR="008D31E2" w:rsidP="008D31E2" w14:paraId="2A698EFE" w14:textId="2E9F7699"/>
    <w:p w:rsidR="008D31E2" w:rsidP="008D31E2" w14:paraId="36959AA2" w14:textId="245A0488"/>
    <w:p w:rsidR="008D31E2" w:rsidP="008D31E2" w14:paraId="2C6C9A6B" w14:textId="5D6CB982"/>
    <w:p w:rsidR="008D31E2" w:rsidP="008D31E2" w14:paraId="2F15AABC" w14:textId="6D43C776"/>
    <w:p w:rsidR="008D31E2" w:rsidP="008D31E2" w14:paraId="5C47D98D" w14:textId="4B71CE6A"/>
    <w:p w:rsidR="008D31E2" w:rsidP="008D31E2" w14:paraId="68088A54" w14:textId="2AAF9FD8"/>
    <w:p w:rsidR="008D31E2" w:rsidP="008D31E2" w14:paraId="2E93E774" w14:textId="7B2319A4"/>
    <w:p w:rsidR="008D31E2" w:rsidP="008D31E2" w14:paraId="0C9B93E1" w14:textId="4784D669"/>
    <w:p w:rsidR="008D31E2" w:rsidP="008D31E2" w14:paraId="4E225269" w14:textId="15C05EF0"/>
    <w:p w:rsidR="008D31E2" w:rsidP="008D31E2" w14:paraId="1006DA08" w14:textId="71E72B43"/>
    <w:p w:rsidR="008D31E2" w:rsidP="008D31E2" w14:paraId="4C7398AF" w14:textId="09B5486B"/>
    <w:p w:rsidR="008D31E2" w:rsidP="008D31E2" w14:paraId="0AA7F85B" w14:textId="68EF7979"/>
    <w:p w:rsidR="008D31E2" w:rsidP="008D31E2" w14:paraId="4613FC8F" w14:textId="07CCDF7B"/>
    <w:p w:rsidR="008D31E2" w:rsidP="008D31E2" w14:paraId="59A629E1" w14:textId="56A17F6B"/>
    <w:p w:rsidR="008D31E2" w:rsidP="008D31E2" w14:paraId="0CA20E2E" w14:textId="4006BA2D"/>
    <w:p w:rsidR="008D31E2" w:rsidP="008D31E2" w14:paraId="5D21246A" w14:textId="5B7EEF11"/>
    <w:p w:rsidR="008D31E2" w:rsidP="008D31E2" w14:paraId="2FA642FB" w14:textId="18646EED"/>
    <w:p w:rsidR="008D31E2" w:rsidP="008D31E2" w14:paraId="60004879" w14:textId="05E923A6"/>
    <w:p w:rsidR="008D31E2" w:rsidP="008D31E2" w14:paraId="5C095B0A" w14:textId="6DF67043"/>
    <w:p w:rsidR="008D31E2" w:rsidP="008D31E2" w14:paraId="223DAE2E" w14:textId="334FEDA8"/>
    <w:p w:rsidR="008D31E2" w:rsidP="008D31E2" w14:paraId="1C5D22CC" w14:textId="3C0C9AA4"/>
    <w:p w:rsidR="008D31E2" w:rsidP="008D31E2" w14:paraId="4A9557B3" w14:textId="5E524ADD"/>
    <w:p w:rsidR="008D31E2" w:rsidP="008D31E2" w14:paraId="160EDC26" w14:textId="53206BCE"/>
    <w:p w:rsidR="008D31E2" w:rsidP="008D31E2" w14:paraId="1DD49B0D" w14:textId="004CF3B4"/>
    <w:p w:rsidR="008D31E2" w:rsidP="008D31E2" w14:paraId="232DF9CA" w14:textId="35D4731B"/>
    <w:p w:rsidR="008D31E2" w:rsidP="008D31E2" w14:paraId="3250A7EE" w14:textId="5B47161F"/>
    <w:p w:rsidR="008D31E2" w:rsidP="008D31E2" w14:paraId="51289A19" w14:textId="1DAC8E12"/>
    <w:p w:rsidR="008D31E2" w:rsidP="008D31E2" w14:paraId="7FD30BF9" w14:textId="5E7F3B94"/>
    <w:p w:rsidR="008D31E2" w:rsidP="008D31E2" w14:paraId="521D7ACD" w14:textId="4FFCE2BD"/>
    <w:p w:rsidR="008D31E2" w:rsidP="008D31E2" w14:paraId="33934574" w14:textId="33DC2FFC"/>
    <w:p w:rsidR="008D31E2" w:rsidP="008D31E2" w14:paraId="21299CE8" w14:textId="54753943"/>
    <w:p w:rsidR="008D31E2" w:rsidP="008D31E2" w14:paraId="30229608" w14:textId="39E290D1"/>
    <w:p w:rsidR="008D31E2" w:rsidP="008D31E2" w14:paraId="43DA6895" w14:textId="2CEB00FC"/>
    <w:p w:rsidR="008D31E2" w:rsidP="008D31E2" w14:paraId="4E9189C1" w14:textId="405E9285"/>
    <w:p w:rsidR="008D31E2" w:rsidP="008D31E2" w14:paraId="0727D741" w14:textId="1E799169"/>
    <w:p w:rsidR="008D31E2" w:rsidP="008D31E2" w14:paraId="38CC36D9" w14:textId="0D60E42C"/>
    <w:p w:rsidR="008D31E2" w:rsidP="008D31E2" w14:paraId="591E2E72" w14:textId="75E8A9AC"/>
    <w:p w:rsidR="008D31E2" w:rsidP="008D31E2" w14:paraId="79C218A7" w14:textId="2638B189"/>
    <w:p w:rsidR="008D31E2" w:rsidP="008D31E2" w14:paraId="67FF99C7" w14:textId="53BB4C4C"/>
    <w:p w:rsidR="008D31E2" w:rsidP="008D31E2" w14:paraId="536AD3C1" w14:textId="444A6C47"/>
    <w:p w:rsidR="008D31E2" w:rsidP="008D31E2" w14:paraId="7628BF79" w14:textId="14468370"/>
    <w:p w:rsidR="008D31E2" w:rsidP="008D31E2" w14:paraId="702D2A8A" w14:textId="0FC5DB95"/>
    <w:p w:rsidR="008D31E2" w:rsidP="008D31E2" w14:paraId="3485A8E3" w14:textId="06ACEA6E"/>
    <w:p w:rsidR="008D31E2" w:rsidP="008D31E2" w14:paraId="32AA28E5" w14:textId="44EFB61A"/>
    <w:p w:rsidR="008D31E2" w:rsidP="008D31E2" w14:paraId="3B29E647" w14:textId="5173FBAC"/>
    <w:p w:rsidR="008D31E2" w:rsidP="008D31E2" w14:paraId="698AD311" w14:textId="0DD02E5C"/>
    <w:p w:rsidR="008D31E2" w:rsidP="008D31E2" w14:paraId="068F4A94" w14:textId="422CCA5C"/>
    <w:p w:rsidR="008D31E2" w:rsidP="008D31E2" w14:paraId="4B5C06E9" w14:textId="2481EA2B"/>
    <w:p w:rsidR="008D31E2" w:rsidP="008D31E2" w14:paraId="27013F13" w14:textId="75DD925E"/>
    <w:p w:rsidR="008D31E2" w:rsidP="008D31E2" w14:paraId="50451184" w14:textId="04BDC80D"/>
    <w:p w:rsidR="008D31E2" w:rsidP="008D31E2" w14:paraId="7FB05F0E" w14:textId="2C3B8F1A"/>
    <w:p w:rsidR="008D31E2" w:rsidP="008D31E2" w14:paraId="03EDAB65" w14:textId="4FD4F817"/>
    <w:p w:rsidR="008D31E2" w:rsidP="008D31E2" w14:paraId="383E5F40" w14:textId="4BD8EC5F"/>
    <w:p w:rsidR="008D31E2" w:rsidP="008D31E2" w14:paraId="5BF0D559" w14:textId="41359332"/>
    <w:p w:rsidR="008D31E2" w:rsidP="008D31E2" w14:paraId="3F5CB32A" w14:textId="62522F78"/>
    <w:p w:rsidR="008D31E2" w:rsidP="008D31E2" w14:paraId="05F3E6F0" w14:textId="78EF3E94"/>
    <w:p w:rsidR="008D31E2" w:rsidP="008D31E2" w14:paraId="0D40B937" w14:textId="070E39CB"/>
    <w:p w:rsidR="008D31E2" w:rsidP="008D31E2" w14:paraId="47CBC6CF" w14:textId="6F96D787"/>
    <w:p w:rsidR="008D31E2" w:rsidP="008D31E2" w14:paraId="08D73834" w14:textId="4393D491"/>
    <w:p w:rsidR="008D31E2" w:rsidP="008D31E2" w14:paraId="194EA8ED" w14:textId="79B3554D"/>
    <w:p w:rsidR="008D31E2" w:rsidP="008D31E2" w14:paraId="6FDC5691" w14:textId="72F1F295"/>
    <w:p w:rsidR="008D31E2" w:rsidP="008D31E2" w14:paraId="46F42C59" w14:textId="205633AB"/>
    <w:p w:rsidR="008D31E2" w:rsidP="008D31E2" w14:paraId="2608D8BA" w14:textId="3C6F147D"/>
    <w:p w:rsidR="008D31E2" w:rsidP="008D31E2" w14:paraId="0C71CCBD" w14:textId="04C83386"/>
    <w:p w:rsidR="008D31E2" w:rsidP="008D31E2" w14:paraId="0F6D4C63" w14:textId="6F1827FC"/>
    <w:p w:rsidR="008D31E2" w:rsidP="008D31E2" w14:paraId="0CC2ED54" w14:textId="2D176FE1"/>
    <w:p w:rsidR="008D31E2" w:rsidP="008D31E2" w14:paraId="772BE5B3" w14:textId="6A17F17F"/>
    <w:p w:rsidR="008D31E2" w:rsidP="008D31E2" w14:paraId="33987D83" w14:textId="7C13E566"/>
    <w:p w:rsidR="008D31E2" w:rsidP="008D31E2" w14:paraId="22547FF4" w14:textId="1EBD7DE6"/>
    <w:p w:rsidR="008D31E2" w:rsidP="008D31E2" w14:paraId="66939441" w14:textId="46AB6831"/>
    <w:p w:rsidR="008D31E2" w:rsidP="008D31E2" w14:paraId="38C8ECD4" w14:textId="0F32505E"/>
    <w:p w:rsidR="008D31E2" w:rsidP="008D31E2" w14:paraId="1841E757" w14:textId="3354A922"/>
    <w:p w:rsidR="008D31E2" w:rsidP="008D31E2" w14:paraId="51E93D7D" w14:textId="7BE8D0D4"/>
    <w:p w:rsidR="008D31E2" w:rsidP="008D31E2" w14:paraId="2DA04EDA" w14:textId="79FDC228"/>
    <w:p w:rsidR="008D31E2" w:rsidP="008D31E2" w14:paraId="170E64E1" w14:textId="1E40D864"/>
    <w:p w:rsidR="008D31E2" w:rsidP="008D31E2" w14:paraId="38BA4733" w14:textId="5D4A4552"/>
    <w:p w:rsidR="008D31E2" w:rsidP="008D31E2" w14:paraId="055233CF" w14:textId="3D9A3795"/>
    <w:p w:rsidR="008D31E2" w:rsidP="008D31E2" w14:paraId="60532F7C" w14:textId="72519883"/>
    <w:p w:rsidR="008D31E2" w:rsidP="008D31E2" w14:paraId="3F54CC15" w14:textId="33260A16"/>
    <w:p w:rsidR="008D31E2" w:rsidP="008D31E2" w14:paraId="555DBA45" w14:textId="07BFBF76"/>
    <w:p w:rsidR="008D31E2" w:rsidP="008D31E2" w14:paraId="6220D5E6" w14:textId="20BAD610"/>
    <w:p w:rsidR="008D31E2" w:rsidP="008D31E2" w14:paraId="3AB2E0CE" w14:textId="7B671321"/>
    <w:p w:rsidR="008D31E2" w:rsidP="008D31E2" w14:paraId="3C55C017" w14:textId="40B709CC"/>
    <w:p w:rsidR="008D31E2" w:rsidP="008D31E2" w14:paraId="48FFAFF9" w14:textId="140ECDA2"/>
    <w:p w:rsidR="008D31E2" w:rsidP="008D31E2" w14:paraId="16F38217" w14:textId="16D275B7"/>
    <w:p w:rsidR="008D31E2" w:rsidP="008D31E2" w14:paraId="22FA9A4A" w14:textId="02FDD431"/>
    <w:p w:rsidR="008D31E2" w:rsidP="008D31E2" w14:paraId="5EC1FDF7" w14:textId="5338E657"/>
    <w:p w:rsidR="008D31E2" w:rsidP="008D31E2" w14:paraId="48E980E1" w14:textId="41021972"/>
    <w:p w:rsidR="008D31E2" w:rsidP="008D31E2" w14:paraId="0896FEDD" w14:textId="23BC0C99"/>
    <w:p w:rsidR="008D31E2" w:rsidP="008D31E2" w14:paraId="003C18C9" w14:textId="1C8F8A46"/>
    <w:p w:rsidR="008D31E2" w:rsidP="008D31E2" w14:paraId="49B85C33" w14:textId="40B5DE4E"/>
    <w:p w:rsidR="008D31E2" w:rsidP="008D31E2" w14:paraId="1C1E1EA5" w14:textId="4A8A5E48"/>
    <w:p w:rsidR="008D31E2" w:rsidP="008D31E2" w14:paraId="394FCECB" w14:textId="45BD0508"/>
    <w:p w:rsidR="008D31E2" w:rsidP="008D31E2" w14:paraId="7F76E216" w14:textId="0ECC7290"/>
    <w:p w:rsidR="008D31E2" w:rsidP="008D31E2" w14:paraId="5453A87F" w14:textId="2873F418"/>
    <w:p w:rsidR="008D31E2" w:rsidP="008D31E2" w14:paraId="0367FC0A" w14:textId="473CAB67"/>
    <w:p w:rsidR="008D31E2" w:rsidP="008D31E2" w14:paraId="7D8868DA" w14:textId="752B7C9C"/>
    <w:p w:rsidR="008D31E2" w:rsidP="008D31E2" w14:paraId="205871F9" w14:textId="7C191653"/>
    <w:p w:rsidR="008D31E2" w:rsidP="008D31E2" w14:paraId="697A692F" w14:textId="182213CE"/>
    <w:p w:rsidR="008D31E2" w:rsidP="008D31E2" w14:paraId="6E5E969B" w14:textId="3DC4B12B"/>
    <w:p w:rsidR="008D31E2" w:rsidP="008D31E2" w14:paraId="3DCD9803" w14:textId="134D7951"/>
    <w:p w:rsidR="008D31E2" w:rsidP="008D31E2" w14:paraId="1E33E42E" w14:textId="47C584B0"/>
    <w:p w:rsidR="008D31E2" w:rsidP="008D31E2" w14:paraId="7F8034D1" w14:textId="747730CE"/>
    <w:p w:rsidR="008D31E2" w:rsidP="008D31E2" w14:paraId="1B984AD8" w14:textId="3C7C0B9F"/>
    <w:p w:rsidR="008D31E2" w:rsidP="008D31E2" w14:paraId="7DD6B3B7" w14:textId="30B97555"/>
    <w:p w:rsidR="008D31E2" w:rsidP="008D31E2" w14:paraId="55D70F7A" w14:textId="36798DBE"/>
    <w:p w:rsidR="008D31E2" w:rsidP="008D31E2" w14:paraId="703F845E" w14:textId="4FC5FBE4"/>
    <w:p w:rsidR="008D31E2" w:rsidP="008D31E2" w14:paraId="795D2979" w14:textId="060D0A63"/>
    <w:p w:rsidR="008D31E2" w:rsidP="008D31E2" w14:paraId="3D541C28" w14:textId="5EC8FA1B"/>
    <w:p w:rsidR="008D31E2" w:rsidP="008D31E2" w14:paraId="5F2FB3E6" w14:textId="44157371"/>
    <w:p w:rsidR="008D31E2" w:rsidP="008D31E2" w14:paraId="05FA9DAE" w14:textId="7A7FD7B3"/>
    <w:p w:rsidR="008D31E2" w:rsidP="008D31E2" w14:paraId="1582F6C6" w14:textId="5C41D070"/>
    <w:p w:rsidR="008D31E2" w:rsidP="008D31E2" w14:paraId="63E62F9A" w14:textId="10BD1BC3"/>
    <w:p w:rsidR="008D31E2" w:rsidP="008D31E2" w14:paraId="41DEC222" w14:textId="19CA7855"/>
    <w:p w:rsidR="008D31E2" w:rsidP="008D31E2" w14:paraId="07771087" w14:textId="7DC1AEA1"/>
    <w:p w:rsidR="008D31E2" w:rsidP="008D31E2" w14:paraId="0A556169" w14:textId="0886A3A2"/>
    <w:p w:rsidR="008D31E2" w:rsidP="008D31E2" w14:paraId="304030F4" w14:textId="29A2D5D6"/>
    <w:p w:rsidR="008D31E2" w:rsidP="008D31E2" w14:paraId="66F23A5F" w14:textId="75B64139"/>
    <w:p w:rsidR="008D31E2" w:rsidP="008D31E2" w14:paraId="6BF12B6E" w14:textId="1E1C0164"/>
    <w:p w:rsidR="008D31E2" w:rsidP="008D31E2" w14:paraId="336E187E" w14:textId="21AE7856"/>
    <w:p w:rsidR="008D31E2" w:rsidP="008D31E2" w14:paraId="3D4B378F" w14:textId="099F4B42"/>
    <w:p w:rsidR="008D31E2" w:rsidP="008D31E2" w14:paraId="3F16E271" w14:textId="6BF9DD1E"/>
    <w:p w:rsidR="008D31E2" w:rsidP="008D31E2" w14:paraId="6BA4C075" w14:textId="2A782C63"/>
    <w:p w:rsidR="008D31E2" w:rsidP="008D31E2" w14:paraId="5F4B8A62" w14:textId="7008C92F"/>
    <w:p w:rsidR="008D31E2" w:rsidP="008D31E2" w14:paraId="1C1B0C62" w14:textId="54B6CC44"/>
    <w:p w:rsidR="008D31E2" w:rsidP="008D31E2" w14:paraId="03C71D2E" w14:textId="08B72456"/>
    <w:p w:rsidR="008D31E2" w:rsidP="008D31E2" w14:paraId="74F9BAAD" w14:textId="2B7B6AF9"/>
    <w:p w:rsidR="008D31E2" w:rsidP="008D31E2" w14:paraId="38C38A21" w14:textId="4096EC41"/>
    <w:p w:rsidR="008D31E2" w:rsidP="008D31E2" w14:paraId="78F25266" w14:textId="03501CA1"/>
    <w:p w:rsidR="008D31E2" w:rsidP="008D31E2" w14:paraId="3366EC7C" w14:textId="0E8B1A08"/>
    <w:p w:rsidR="008D31E2" w:rsidP="008D31E2" w14:paraId="09726C3E" w14:textId="05AF3702"/>
    <w:p w:rsidR="008D31E2" w:rsidP="008D31E2" w14:paraId="2DDDE8D9" w14:textId="353A8B40"/>
    <w:p w:rsidR="008D31E2" w:rsidP="008D31E2" w14:paraId="21FCD57E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AC1EEE"/>
    <w:multiLevelType w:val="hybridMultilevel"/>
    <w:tmpl w:val="73B09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E31B5B"/>
    <w:multiLevelType w:val="hybridMultilevel"/>
    <w:tmpl w:val="73D095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F3122"/>
    <w:multiLevelType w:val="hybridMultilevel"/>
    <w:tmpl w:val="59520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129E2"/>
    <w:multiLevelType w:val="hybridMultilevel"/>
    <w:tmpl w:val="00064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7756F"/>
    <w:multiLevelType w:val="hybridMultilevel"/>
    <w:tmpl w:val="F8881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55A73"/>
    <w:multiLevelType w:val="hybridMultilevel"/>
    <w:tmpl w:val="6B74A9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073264"/>
    <w:multiLevelType w:val="hybridMultilevel"/>
    <w:tmpl w:val="AF18B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625BA"/>
    <w:multiLevelType w:val="hybridMultilevel"/>
    <w:tmpl w:val="31D62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mbria" w:hAnsi="Cambria" w:eastAsiaTheme="minorEastAsia" w:cstheme="minorBid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348C7"/>
    <w:multiLevelType w:val="hybridMultilevel"/>
    <w:tmpl w:val="92984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2A7E57"/>
    <w:multiLevelType w:val="hybridMultilevel"/>
    <w:tmpl w:val="5D4ED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E4859"/>
    <w:multiLevelType w:val="hybridMultilevel"/>
    <w:tmpl w:val="A6B4C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B3FA4"/>
    <w:multiLevelType w:val="hybridMultilevel"/>
    <w:tmpl w:val="5CAA5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7"/>
  </w:num>
  <w:num w:numId="13">
    <w:abstractNumId w:val="19"/>
  </w:num>
  <w:num w:numId="14">
    <w:abstractNumId w:val="18"/>
  </w:num>
  <w:num w:numId="15">
    <w:abstractNumId w:val="16"/>
  </w:num>
  <w:num w:numId="16">
    <w:abstractNumId w:val="20"/>
  </w:num>
  <w:num w:numId="17">
    <w:abstractNumId w:val="13"/>
  </w:num>
  <w:num w:numId="18">
    <w:abstractNumId w:val="9"/>
  </w:num>
  <w:num w:numId="19">
    <w:abstractNumId w:val="15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16F"/>
    <w:rsid w:val="0029639D"/>
    <w:rsid w:val="0031619C"/>
    <w:rsid w:val="00326F90"/>
    <w:rsid w:val="003E29BE"/>
    <w:rsid w:val="007B1123"/>
    <w:rsid w:val="007C6DCE"/>
    <w:rsid w:val="008D31E2"/>
    <w:rsid w:val="0093345D"/>
    <w:rsid w:val="00AA1D8D"/>
    <w:rsid w:val="00AB341C"/>
    <w:rsid w:val="00B47730"/>
    <w:rsid w:val="00C51263"/>
    <w:rsid w:val="00CA30CB"/>
    <w:rsid w:val="00CB0664"/>
    <w:rsid w:val="00CF00E5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5:docId w15:val="{24E3BDA3-EE22-494D-83B5-D30F26C6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4f24fc3b17c75a4bf367c51a3fe53e7134f4b0419514c4847440321091b5b58160b180b1740514f1543124a4b485d4637071f1b5b581b5b150b141051540d004a41084704454559545b074b125a420612105e090d034b10081105035d4a0e560c0a4257587a4553524f0d5048171b0d114b1e0a3e5c0411464b6857034b4a5a09534e170f120a035d4a1e500558191b16041440595c00574816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4821B-B6CD-4DDE-AEEC-6DFB2B64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16457</TotalTime>
  <Pages>9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Arreesh Rajan</cp:lastModifiedBy>
  <cp:revision>3</cp:revision>
  <dcterms:created xsi:type="dcterms:W3CDTF">2025-01-03T13:09:00Z</dcterms:created>
  <dcterms:modified xsi:type="dcterms:W3CDTF">2025-02-12T06:30:00Z</dcterms:modified>
</cp:coreProperties>
</file>