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46222" w14:paraId="28D6D601" w14:textId="7D7E816C">
      <w:pPr>
        <w:pStyle w:val="Heading1"/>
        <w:jc w:val="center"/>
      </w:pPr>
      <w:r>
        <w:t>Daggumatti</w:t>
      </w:r>
      <w:r>
        <w:t xml:space="preserve"> Sai</w:t>
      </w:r>
    </w:p>
    <w:p w:rsidR="00846222" w14:paraId="54DCB150" w14:textId="64EF6CA8">
      <w:r>
        <w:t xml:space="preserve">📧 Email: </w:t>
      </w:r>
      <w:r w:rsidR="00F44EBF">
        <w:t>daggumattisai491@</w:t>
      </w:r>
      <w:r w:rsidR="00BD2DD8">
        <w:t>gmail</w:t>
      </w:r>
      <w:r>
        <w:t>.com</w:t>
      </w:r>
    </w:p>
    <w:p w:rsidR="00846222" w14:paraId="318B38CF" w14:textId="6CD59329">
      <w:r>
        <w:t xml:space="preserve">📱 Mobile: +91 </w:t>
      </w:r>
      <w:r w:rsidR="00F44EBF">
        <w:t>7337043527</w:t>
      </w:r>
      <w:r>
        <w:t xml:space="preserve"> | 📍 Hyderabad</w:t>
      </w:r>
    </w:p>
    <w:p w:rsidR="00846222" w14:paraId="450F2282" w14:textId="77777777">
      <w:pPr>
        <w:pStyle w:val="Heading2"/>
      </w:pPr>
      <w:r>
        <w:t>Professional Summary</w:t>
      </w:r>
    </w:p>
    <w:p w:rsidR="00846222" w14:paraId="70ABAFBD" w14:textId="4E4C2C07">
      <w:r>
        <w:t xml:space="preserve">SAP SD Consultant with </w:t>
      </w:r>
      <w:r w:rsidR="00F44EBF">
        <w:t>3</w:t>
      </w:r>
      <w:r>
        <w:t>+ years of experience in implementation. Proven expertise in configuring and customizing the SD module to meet business requirements. Adept in cross-functional integration with MM and FICO modules. Strong communication, problem-solving, and client handling skills.</w:t>
      </w:r>
    </w:p>
    <w:p w:rsidR="00846222" w14:paraId="0581CFB0" w14:textId="77777777">
      <w:pPr>
        <w:pStyle w:val="Heading2"/>
      </w:pPr>
      <w:r>
        <w:t>Objective</w:t>
      </w:r>
    </w:p>
    <w:p w:rsidR="00846222" w14:paraId="60094750" w14:textId="77777777">
      <w:r>
        <w:t>To utilize and optimize my knowledge in domain and functional activities to be mapped into SAP. Seeking opportunities to integrate supply chain knowledge into ERP consulting and deliver effective SAP SD solutions.</w:t>
      </w:r>
    </w:p>
    <w:p w:rsidR="00846222" w14:paraId="5F01A0A0" w14:textId="77777777">
      <w:pPr>
        <w:pStyle w:val="Heading2"/>
      </w:pPr>
      <w:r>
        <w:t>Educational Qualification</w:t>
      </w:r>
    </w:p>
    <w:p w:rsidR="00846222" w14:paraId="5C7C0EC9" w14:textId="38A6ADC0">
      <w:r>
        <w:t>B.Tech</w:t>
      </w:r>
      <w:r>
        <w:t xml:space="preserve"> in </w:t>
      </w:r>
      <w:r w:rsidR="00F44EBF">
        <w:t>Electronics and Communication Engineering</w:t>
      </w:r>
      <w:r>
        <w:br/>
        <w:t>JNTU University (20</w:t>
      </w:r>
      <w:r w:rsidR="00F44EBF">
        <w:t xml:space="preserve">15- </w:t>
      </w:r>
      <w:r>
        <w:t>20</w:t>
      </w:r>
      <w:r w:rsidR="00F44EBF">
        <w:t>19</w:t>
      </w:r>
      <w:r>
        <w:t>)</w:t>
      </w:r>
    </w:p>
    <w:p w:rsidR="00846222" w14:paraId="1E502E1B" w14:textId="77777777">
      <w:pPr>
        <w:pStyle w:val="Heading2"/>
      </w:pPr>
      <w:r>
        <w:t>Professional Experience</w:t>
      </w:r>
    </w:p>
    <w:p w:rsidR="00846222" w14:paraId="050589AB" w14:textId="77777777">
      <w:r>
        <w:t>Avineon India Private Limited – Hyderabad</w:t>
      </w:r>
    </w:p>
    <w:p w:rsidR="00846222" w14:paraId="407F2004" w14:textId="77777777">
      <w:r>
        <w:t>SAP SD Consultant</w:t>
      </w:r>
    </w:p>
    <w:p w:rsidR="00846222" w14:paraId="67FC0A73" w14:textId="2A1C031B">
      <w:r>
        <w:t>November</w:t>
      </w:r>
      <w:r w:rsidR="00000000">
        <w:t xml:space="preserve"> </w:t>
      </w:r>
      <w:r w:rsidR="00642FC5">
        <w:t>2021</w:t>
      </w:r>
      <w:r w:rsidR="00000000">
        <w:t xml:space="preserve"> – Present</w:t>
      </w:r>
    </w:p>
    <w:p w:rsidR="00846222" w14:paraId="4B29C52E" w14:textId="3F372FC6">
      <w:pPr>
        <w:pStyle w:val="ListBullet"/>
      </w:pPr>
      <w:r>
        <w:t>Maintenance and configuration of master data: customer master, material master, item proposal, and customer material info.</w:t>
      </w:r>
    </w:p>
    <w:p w:rsidR="00846222" w14:paraId="1C7E42AA" w14:textId="39FA13E5">
      <w:pPr>
        <w:pStyle w:val="ListBullet"/>
      </w:pPr>
      <w:r>
        <w:t>Worked on sales document types, item categories, and schedule line categories.</w:t>
      </w:r>
    </w:p>
    <w:p w:rsidR="00846222" w14:paraId="32D03C24" w14:textId="4D1DD826">
      <w:pPr>
        <w:pStyle w:val="ListBullet"/>
      </w:pPr>
      <w:r>
        <w:t>Configured special business processes: rush orders, consignment, returns, debit memos, cash sales.</w:t>
      </w:r>
    </w:p>
    <w:p w:rsidR="00846222" w14:paraId="799FF662" w14:textId="6E0EA6C0">
      <w:pPr>
        <w:pStyle w:val="ListBullet"/>
      </w:pPr>
      <w:r>
        <w:t>Defined pricing procedures at various levels: customer-specific pricing, discounts, and condition types.</w:t>
      </w:r>
    </w:p>
    <w:p w:rsidR="00846222" w14:paraId="08BC0E7B" w14:textId="3D5D2F69">
      <w:pPr>
        <w:pStyle w:val="ListBullet"/>
      </w:pPr>
      <w:r>
        <w:t>Handled delivery document types, shipping point determination, and picking location settings.</w:t>
      </w:r>
    </w:p>
    <w:p w:rsidR="00846222" w14:paraId="31844858" w14:textId="3C228DA5">
      <w:pPr>
        <w:pStyle w:val="ListBullet"/>
      </w:pPr>
      <w:r>
        <w:t>Configured material determination, cross-selling, and free goods.</w:t>
      </w:r>
    </w:p>
    <w:p w:rsidR="00846222" w14:paraId="3AD832A2" w14:textId="75BD9EC5">
      <w:pPr>
        <w:pStyle w:val="ListBullet"/>
      </w:pPr>
      <w:r>
        <w:t>Experience with inter-company sales and third-party sales scenarios.</w:t>
      </w:r>
    </w:p>
    <w:p w:rsidR="00846222" w14:paraId="131B4274" w14:textId="16CE4530">
      <w:pPr>
        <w:pStyle w:val="ListBullet"/>
      </w:pPr>
      <w:r>
        <w:t>Performed revenue account and text determination.</w:t>
      </w:r>
    </w:p>
    <w:p w:rsidR="00846222" w14:paraId="17D10834" w14:textId="110D04D9">
      <w:pPr>
        <w:pStyle w:val="ListBullet"/>
      </w:pPr>
      <w:r>
        <w:t>Integration with MM and FICO modules.</w:t>
      </w:r>
    </w:p>
    <w:p w:rsidR="00846222" w14:paraId="49345EE0" w14:textId="2BC01E5A">
      <w:pPr>
        <w:pStyle w:val="ListBullet"/>
      </w:pPr>
      <w:r>
        <w:t>Created and used LSMW to upload material and customer master data.</w:t>
      </w:r>
    </w:p>
    <w:p w:rsidR="00846222" w14:paraId="792882C0" w14:textId="69FC18E9">
      <w:pPr>
        <w:pStyle w:val="ListBullet"/>
      </w:pPr>
      <w:r>
        <w:t>Defined enterprise structure and executed credit management settings.</w:t>
      </w:r>
    </w:p>
    <w:p w:rsidR="00846222" w14:paraId="222CF59D" w14:textId="537CC193">
      <w:pPr>
        <w:pStyle w:val="ListBullet"/>
      </w:pPr>
      <w:r>
        <w:t>Delivered SD-related issue resolutions and handled configuration and transaction issues.</w:t>
      </w:r>
    </w:p>
    <w:p w:rsidR="00846222" w14:paraId="31D7573C" w14:textId="4B8F9713">
      <w:pPr>
        <w:pStyle w:val="ListBullet"/>
      </w:pPr>
      <w:r>
        <w:t>Conducted knowledge transfer sessions to end users.</w:t>
      </w:r>
    </w:p>
    <w:p w:rsidR="00846222" w14:paraId="2D3A726A" w14:textId="42119440">
      <w:pPr>
        <w:pStyle w:val="ListBullet"/>
      </w:pPr>
      <w:r>
        <w:t>Documented processes and resolved support tickets promptly.</w:t>
      </w:r>
    </w:p>
    <w:p w:rsidR="00846222" w14:paraId="36440947" w14:textId="77777777">
      <w:pPr>
        <w:pStyle w:val="Heading2"/>
      </w:pPr>
      <w:r>
        <w:t>Project Details</w:t>
      </w:r>
    </w:p>
    <w:p w:rsidR="00846222" w14:paraId="6B24A82E" w14:textId="77777777">
      <w:r>
        <w:t>Project Name: Avineon 4</w:t>
      </w:r>
      <w:r>
        <w:br/>
        <w:t>Client: Agile Solutions, Sao Paulo, Brazil</w:t>
      </w:r>
      <w:r>
        <w:br/>
        <w:t>Role: SD Functional Consultant</w:t>
      </w:r>
      <w:r>
        <w:br/>
        <w:t>Location: Hyderabad</w:t>
      </w:r>
      <w:r>
        <w:br/>
        <w:t>Duration: Jan 2010 – Present</w:t>
      </w:r>
      <w:r>
        <w:br/>
        <w:t>Technology: SAP ECC 6.0</w:t>
      </w:r>
    </w:p>
    <w:p w:rsidR="00846222" w14:paraId="7854E02C" w14:textId="77777777">
      <w:r>
        <w:t>Project Aim:</w:t>
      </w:r>
      <w:r>
        <w:br/>
        <w:t>To develop a cross-functional SAP solution adhering to open standards and working seamlessly across customer and partner ecosystems across traditional boundaries.</w:t>
      </w:r>
    </w:p>
    <w:p w:rsidR="00846222" w14:paraId="160274F9" w14:textId="77777777">
      <w:pPr>
        <w:pStyle w:val="Heading2"/>
      </w:pPr>
      <w:r>
        <w:t>Technical Skills</w:t>
      </w:r>
    </w:p>
    <w:p w:rsidR="00846222" w14:paraId="774E4500" w14:textId="77777777">
      <w:r>
        <w:t>Operating Systems: Windows XP / Server 2003 / 07</w:t>
      </w:r>
    </w:p>
    <w:p w:rsidR="00846222" w14:paraId="10BA1B52" w14:textId="77777777">
      <w:r>
        <w:t>Packages: MS Office</w:t>
      </w:r>
    </w:p>
    <w:p w:rsidR="00846222" w14:paraId="4EB6D841" w14:textId="77777777">
      <w:r>
        <w:t>Programming: Java, J2EE</w:t>
      </w:r>
    </w:p>
    <w:p w:rsidR="00846222" w14:paraId="579309AF" w14:textId="77777777">
      <w:r>
        <w:t>ERP Tools: SAP R/3 (SD Module)</w:t>
      </w:r>
    </w:p>
    <w:p w:rsidR="00846222" w14:paraId="3EE750C5" w14:textId="77777777">
      <w:pPr>
        <w:pStyle w:val="Heading2"/>
      </w:pPr>
      <w:r>
        <w:t>Strengths</w:t>
      </w:r>
    </w:p>
    <w:p w:rsidR="00846222" w14:paraId="4B12795F" w14:textId="0D1D32AB">
      <w:pPr>
        <w:pStyle w:val="ListBullet"/>
      </w:pPr>
      <w:r>
        <w:t>Strong communication and negotiation abilities.</w:t>
      </w:r>
    </w:p>
    <w:p w:rsidR="00846222" w14:paraId="1EC70941" w14:textId="51B3972F">
      <w:pPr>
        <w:pStyle w:val="ListBullet"/>
      </w:pPr>
      <w:r>
        <w:t>Effective team player with proven leadership skills.</w:t>
      </w:r>
    </w:p>
    <w:p w:rsidR="00846222" w14:paraId="54BAD0FD" w14:textId="49A4925A">
      <w:pPr>
        <w:pStyle w:val="ListBullet"/>
      </w:pPr>
      <w:r>
        <w:t>Quick problem-solver with quality-focused approach.</w:t>
      </w:r>
    </w:p>
    <w:p w:rsidR="00846222" w:rsidP="00F44EBF" w14:paraId="0DF93FB7" w14:textId="498F7451">
      <w:pPr>
        <w:pStyle w:val="ListBullet"/>
        <w:numPr>
          <w:ilvl w:val="0"/>
          <w:numId w:val="0"/>
        </w:num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42FC5"/>
    <w:rsid w:val="006B6234"/>
    <w:rsid w:val="007975C9"/>
    <w:rsid w:val="00846222"/>
    <w:rsid w:val="00AA1D8D"/>
    <w:rsid w:val="00B47730"/>
    <w:rsid w:val="00BD2DD8"/>
    <w:rsid w:val="00C05C3D"/>
    <w:rsid w:val="00CB0664"/>
    <w:rsid w:val="00F44EBF"/>
    <w:rsid w:val="00FC693F"/>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15:docId w15:val="{75C4C395-2971-4509-BC9A-943AF1DA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01df5eb6e135368f99befcc39b34d60134f4b0419514c4847440321091b5b58120b150217415b5c09435601514841481f0f2b561358191b195115495d0c00584e4209430247460c590858184508105042445b0c0f054e4108120211474a411b02154e49405d58380c4f03434e120b15110d5302025b321f4652444168154a571b524b170c190617405c4f1543094a5d030903465f580c50431b001506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chandrashaker kovuru</cp:lastModifiedBy>
  <cp:revision>5</cp:revision>
  <dcterms:created xsi:type="dcterms:W3CDTF">2013-12-23T23:15:00Z</dcterms:created>
  <dcterms:modified xsi:type="dcterms:W3CDTF">2025-06-19T04:39:00Z</dcterms:modified>
</cp:coreProperties>
</file>